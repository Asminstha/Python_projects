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14" w:rsidRDefault="00C14105">
      <w:pPr>
        <w:pStyle w:val="Title"/>
      </w:pPr>
      <w:r>
        <w:t>How to Run the Dashain Greeting Card App Using Streamlit</w:t>
      </w:r>
    </w:p>
    <w:p w:rsidR="00744E14" w:rsidRDefault="00C14105">
      <w:pPr>
        <w:pStyle w:val="Heading1"/>
      </w:pPr>
      <w:r>
        <w:t>1. Prerequisites</w:t>
      </w:r>
    </w:p>
    <w:p w:rsidR="00744E14" w:rsidRDefault="00C14105">
      <w:r>
        <w:t>Before running the app, make sure you have the following installed on your computer:</w:t>
      </w:r>
      <w:r>
        <w:br/>
        <w:t>- Python (version 3.7 or above)</w:t>
      </w:r>
      <w:r>
        <w:br/>
        <w:t>- pip (Python package installer)</w:t>
      </w:r>
      <w:r>
        <w:br/>
        <w:t xml:space="preserve">- Internet connection (for </w:t>
      </w:r>
      <w:r>
        <w:t>downloading Streamlit and emojis)</w:t>
      </w:r>
      <w:bookmarkStart w:id="0" w:name="_GoBack"/>
      <w:bookmarkEnd w:id="0"/>
    </w:p>
    <w:p w:rsidR="00744E14" w:rsidRDefault="00C14105">
      <w:pPr>
        <w:pStyle w:val="Heading1"/>
      </w:pPr>
      <w:r>
        <w:t>2. Installing Streamlit</w:t>
      </w:r>
    </w:p>
    <w:p w:rsidR="00744E14" w:rsidRDefault="00C14105">
      <w:r>
        <w:t>1. Open Command Prompt (Windows) or Terminal (Mac/Linux).</w:t>
      </w:r>
      <w:r>
        <w:br/>
        <w:t>2. Run the following command to install Streamlit:</w:t>
      </w:r>
      <w:r>
        <w:br/>
      </w:r>
      <w:r>
        <w:br/>
        <w:t>pip install streamlit</w:t>
      </w:r>
      <w:r>
        <w:br/>
      </w:r>
      <w:r>
        <w:br/>
        <w:t>3. Wait for the installation to complete. You should see a messag</w:t>
      </w:r>
      <w:r>
        <w:t>e confirming Streamlit is installed.</w:t>
      </w:r>
    </w:p>
    <w:p w:rsidR="00744E14" w:rsidRDefault="00C14105">
      <w:pPr>
        <w:pStyle w:val="Heading1"/>
      </w:pPr>
      <w:r>
        <w:t>3. Preparing the App File</w:t>
      </w:r>
    </w:p>
    <w:p w:rsidR="00744E14" w:rsidRDefault="00C14105">
      <w:r>
        <w:t>1. Create a folder on your computer, e.g., DashainApp.</w:t>
      </w:r>
      <w:r>
        <w:br/>
        <w:t>2. Inside this folder, create a Python file named dashain_greet</w:t>
      </w:r>
      <w:r>
        <w:t>_card.py.</w:t>
      </w:r>
      <w:r>
        <w:br/>
        <w:t>3. Copy and paste the Streamlit code for the Dashain Greeting Card into</w:t>
      </w:r>
      <w:r>
        <w:t xml:space="preserve"> </w:t>
      </w:r>
      <w:proofErr w:type="spellStart"/>
      <w:r>
        <w:t>dashain</w:t>
      </w:r>
      <w:proofErr w:type="spellEnd"/>
      <w:r>
        <w:t>_</w:t>
      </w:r>
      <w:r w:rsidRPr="00C14105">
        <w:t xml:space="preserve"> </w:t>
      </w:r>
      <w:r>
        <w:t>greet</w:t>
      </w:r>
      <w:r>
        <w:t xml:space="preserve"> </w:t>
      </w:r>
      <w:r>
        <w:t>_card.py.</w:t>
      </w:r>
    </w:p>
    <w:p w:rsidR="00744E14" w:rsidRDefault="00C14105">
      <w:pPr>
        <w:pStyle w:val="Heading1"/>
      </w:pPr>
      <w:r>
        <w:t>4. Running the App Locally</w:t>
      </w:r>
    </w:p>
    <w:p w:rsidR="00744E14" w:rsidRDefault="00C14105">
      <w:r>
        <w:t>1. Open Command Prompt (Windows) or Terminal (Mac/Linux).</w:t>
      </w:r>
      <w:r>
        <w:br/>
        <w:t xml:space="preserve">2. Navigate to the folder where </w:t>
      </w:r>
      <w:proofErr w:type="spellStart"/>
      <w:r>
        <w:t>dashain</w:t>
      </w:r>
      <w:proofErr w:type="spellEnd"/>
      <w:r>
        <w:t>_</w:t>
      </w:r>
      <w:r w:rsidRPr="00C14105">
        <w:t xml:space="preserve"> </w:t>
      </w:r>
      <w:r>
        <w:t>greet</w:t>
      </w:r>
      <w:r>
        <w:t xml:space="preserve"> </w:t>
      </w:r>
      <w:r>
        <w:t>_card.py is located. Example:</w:t>
      </w:r>
      <w:r>
        <w:br/>
      </w:r>
      <w:r>
        <w:br/>
        <w:t>cd path_to_your_folder/DashainApp</w:t>
      </w:r>
      <w:r>
        <w:br/>
      </w:r>
      <w:r>
        <w:br/>
        <w:t>3. Run the app using Streamlit</w:t>
      </w:r>
      <w:proofErr w:type="gramStart"/>
      <w:r>
        <w:t>:</w:t>
      </w:r>
      <w:proofErr w:type="gramEnd"/>
      <w:r>
        <w:br/>
      </w:r>
      <w:r>
        <w:br/>
        <w:t xml:space="preserve">streamlit run </w:t>
      </w:r>
      <w:proofErr w:type="spellStart"/>
      <w:r>
        <w:t>d</w:t>
      </w:r>
      <w:r>
        <w:t>ashain</w:t>
      </w:r>
      <w:proofErr w:type="spellEnd"/>
      <w:r>
        <w:t>_</w:t>
      </w:r>
      <w:r w:rsidRPr="00C14105">
        <w:t xml:space="preserve"> </w:t>
      </w:r>
      <w:r>
        <w:t>greet</w:t>
      </w:r>
      <w:r>
        <w:t xml:space="preserve"> </w:t>
      </w:r>
      <w:r>
        <w:t>_card.py</w:t>
      </w:r>
      <w:r>
        <w:br/>
      </w:r>
      <w:r>
        <w:br/>
        <w:t>4. A browser window will automatically open with your Dashain Greeting Card app.</w:t>
      </w:r>
      <w:r>
        <w:br/>
        <w:t>5. Enter your name in the text box to see the greeting animation.</w:t>
      </w:r>
    </w:p>
    <w:p w:rsidR="00744E14" w:rsidRDefault="00C14105">
      <w:pPr>
        <w:pStyle w:val="Heading1"/>
      </w:pPr>
      <w:r>
        <w:lastRenderedPageBreak/>
        <w:t>5. Hosting Online with Streamlit Cloud</w:t>
      </w:r>
    </w:p>
    <w:p w:rsidR="00744E14" w:rsidRDefault="00C14105">
      <w:r>
        <w:t>1. Go to https://streamlit.io/cloud.</w:t>
      </w:r>
      <w:r>
        <w:br/>
        <w:t>2. Sign up or log</w:t>
      </w:r>
      <w:r>
        <w:t xml:space="preserve"> in with your GitHub account.</w:t>
      </w:r>
      <w:r>
        <w:br/>
        <w:t>3. Create a new repository on GitHub and upload your dashain_card.py file.</w:t>
      </w:r>
      <w:r>
        <w:br/>
        <w:t>4. In Streamlit Cloud, click New App → Select your GitHub repository and branch.</w:t>
      </w:r>
      <w:r>
        <w:br/>
        <w:t>5. Click Deploy.</w:t>
      </w:r>
      <w:r>
        <w:br/>
        <w:t>6. After a few seconds, your app will be live and you</w:t>
      </w:r>
      <w:r>
        <w:t xml:space="preserve"> will get a shareable link.</w:t>
      </w:r>
      <w:r>
        <w:br/>
        <w:t>7. Share this link with your friends. They can open it on any device (phone, tablet, or PC).</w:t>
      </w:r>
    </w:p>
    <w:p w:rsidR="00744E14" w:rsidRDefault="00C14105">
      <w:pPr>
        <w:pStyle w:val="Heading1"/>
      </w:pPr>
      <w:r>
        <w:t>6. Tips</w:t>
      </w:r>
    </w:p>
    <w:p w:rsidR="00744E14" w:rsidRDefault="00C14105">
      <w:r>
        <w:t>- You can customize the messages, colors, and emojis in the code to make it more personalized.</w:t>
      </w:r>
      <w:r>
        <w:br/>
        <w:t>- Streamlit Cloud is free for sm</w:t>
      </w:r>
      <w:r>
        <w:t>all apps and perfect for sharing with friends.</w:t>
      </w:r>
      <w:r>
        <w:br/>
        <w:t>- If the typing animation is too slow, you can reduce the delay in the slow_print function.</w:t>
      </w:r>
      <w:r>
        <w:br/>
      </w:r>
      <w:r>
        <w:br/>
        <w:t xml:space="preserve">Enjoy sending your Dashain greetings online! </w:t>
      </w:r>
      <w:r>
        <w:t>🎉🪁</w:t>
      </w:r>
    </w:p>
    <w:sectPr w:rsidR="00744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E14"/>
    <w:rsid w:val="00AA1D8D"/>
    <w:rsid w:val="00B47730"/>
    <w:rsid w:val="00C141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CFF6F1-652E-4590-B0F8-67484E53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18D90D-FB66-4145-8970-F0865FE2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2013-12-23T23:15:00Z</dcterms:created>
  <dcterms:modified xsi:type="dcterms:W3CDTF">2025-10-01T15:09:00Z</dcterms:modified>
  <cp:category/>
</cp:coreProperties>
</file>